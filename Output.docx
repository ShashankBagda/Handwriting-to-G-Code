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" cy="29474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9474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7432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344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34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97917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S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97917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344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34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67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6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344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34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307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307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91645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B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91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344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34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344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34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" cy="294748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9474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74320"/>
            <wp:docPr id="22" name="Picture 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344"/>
            <wp:docPr id="23" name="Picture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34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80"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28" name="Picture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29" name="Picture 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679"/>
            <wp:docPr id="30" name="Picture 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6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80"/>
            <wp:docPr id="31" name="Picture 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8478"/>
            <wp:docPr id="32" name="Picture 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47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33" name="Picture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34" name="Picture 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35" name="Picture 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80"/>
            <wp:docPr id="36" name="Picture 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37" name="Picture 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6645"/>
            <wp:docPr id="38" name="Picture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662"/>
            <wp:docPr id="39" name="Picture 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6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40" name="Picture 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85993"/>
            <wp:docPr id="41" name="Picture 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D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8599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42" name="Picture 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553"/>
            <wp:docPr id="43" name="Picture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553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344"/>
            <wp:docPr id="44" name="Picture 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34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679"/>
            <wp:docPr id="45" name="Picture 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6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80"/>
            <wp:docPr id="46" name="Picture 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47" name="Picture 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48" name="Picture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49" name="Picture 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80"/>
            <wp:docPr id="50" name="Picture 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51" name="Picture 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6645"/>
            <wp:docPr id="52" name="Picture 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662"/>
            <wp:docPr id="53" name="Picture 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6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54" name="Picture 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94748"/>
            <wp:docPr id="55" name="Picture 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9474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56" name="Picture 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662"/>
            <wp:docPr id="57" name="Picture 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6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6645"/>
            <wp:docPr id="58" name="Picture 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679"/>
            <wp:docPr id="59" name="Picture 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6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60" name="Picture 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344"/>
            <wp:docPr id="61" name="Picture 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34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80"/>
            <wp:docPr id="62" name="Picture 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63" name="Picture 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6645"/>
            <wp:docPr id="64" name="Picture 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65" name="Picture 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66" name="Picture 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344"/>
            <wp:docPr id="67" name="Picture 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34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68" name="Picture 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69" name="Picture 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70" name="Picture 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85870"/>
            <wp:docPr id="71" name="Picture 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C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8587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6645"/>
            <wp:docPr id="72" name="Picture 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73" name="Picture 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74" name="Picture 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8478"/>
            <wp:docPr id="75" name="Picture 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47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76" name="Picture 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77" name="Picture 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80"/>
            <wp:docPr id="78" name="Picture 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344"/>
            <wp:docPr id="79" name="Picture 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34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80"/>
            <wp:docPr id="80" name="Picture 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81" name="Picture 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6645"/>
            <wp:docPr id="82" name="Picture 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83" name="Picture 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84" name="Picture 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89068"/>
            <wp:docPr id="85" name="Picture 8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T.png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8906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86" name="Picture 8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80"/>
            <wp:docPr id="87" name="Picture 8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.png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88" name="Picture 8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h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89" name="Picture 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6645"/>
            <wp:docPr id="90" name="Picture 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505"/>
            <wp:docPr id="91" name="Picture 9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50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6645"/>
            <wp:docPr id="92" name="Picture 9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93" name="Picture 9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6645"/>
            <wp:docPr id="94" name="Picture 9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95" name="Picture 9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85870"/>
            <wp:docPr id="96" name="Picture 9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M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8587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344"/>
            <wp:docPr id="97" name="Picture 9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34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679"/>
            <wp:docPr id="98" name="Picture 9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6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505"/>
            <wp:docPr id="99" name="Picture 9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50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344"/>
            <wp:docPr id="100" name="Picture 10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34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01" name="Picture 10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02" name="Picture 10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03" name="Picture 10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94116"/>
            <wp:docPr id="104" name="Picture 10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U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94116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05" name="Picture 10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06" name="Picture 10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00"/>
            <wp:docPr id="107" name="Picture 10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v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0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08" name="Picture 10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679"/>
            <wp:docPr id="109" name="Picture 10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6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679"/>
            <wp:docPr id="110" name="Picture 1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6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11" name="Picture 1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80"/>
            <wp:docPr id="112" name="Picture 1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6645"/>
            <wp:docPr id="113" name="Picture 1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14" name="Picture 1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98174"/>
            <wp:docPr id="115" name="Picture 1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R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9817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344"/>
            <wp:docPr id="116" name="Picture 1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34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662"/>
            <wp:docPr id="117" name="Picture 1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j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66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307"/>
            <wp:docPr id="118" name="Picture 1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307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6645"/>
            <wp:docPr id="119" name="Picture 1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80"/>
            <wp:docPr id="120" name="Picture 1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21" name="Picture 1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274320" cy="294748"/>
            <wp:docPr id="122" name="Picture 12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I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9474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274320" cy="274320"/>
            <wp:docPr id="123" name="Picture 1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344"/>
            <wp:docPr id="124" name="Picture 1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34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25" name="Picture 1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26" name="Picture 1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679"/>
            <wp:docPr id="127" name="Picture 1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6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80"/>
            <wp:docPr id="128" name="Picture 1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8478"/>
            <wp:docPr id="129" name="Picture 12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47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30" name="Picture 13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6645"/>
            <wp:docPr id="131" name="Picture 13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32" name="Picture 13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33" name="Picture 1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34" name="Picture 13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35" name="Picture 13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36" name="Picture 13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37" name="Picture 13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38" name="Picture 1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85425"/>
            <wp:docPr id="139" name="Picture 13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6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8542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5760"/>
            <wp:docPr id="140" name="Picture 14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57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679"/>
            <wp:docPr id="141" name="Picture 14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6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42" name="Picture 14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43" name="Picture 1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44" name="Picture 14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679"/>
            <wp:docPr id="145" name="Picture 14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6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80"/>
            <wp:docPr id="146" name="Picture 14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47" name="Picture 14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679"/>
            <wp:docPr id="148" name="Picture 1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6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49" name="Picture 14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drawing>
          <wp:inline xmlns:a="http://schemas.openxmlformats.org/drawingml/2006/main" xmlns:pic="http://schemas.openxmlformats.org/drawingml/2006/picture">
            <wp:extent cx="274320" cy="285870"/>
            <wp:docPr id="150" name="Picture 15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M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8587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6645"/>
            <wp:docPr id="151" name="Picture 15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y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52" name="Picture 15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53" name="Picture 15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54" name="Picture 15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679"/>
            <wp:docPr id="155" name="Picture 15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6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6645"/>
            <wp:docPr id="156" name="Picture 15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664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505"/>
            <wp:docPr id="157" name="Picture 15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50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505"/>
            <wp:docPr id="158" name="Picture 15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.png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50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59" name="Picture 15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60" name="Picture 16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61" name="Picture 16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0580"/>
            <wp:docPr id="162" name="Picture 16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05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63" name="Picture 16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64" name="Picture 16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8478"/>
            <wp:docPr id="165" name="Picture 16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u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847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66" name="Picture 16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405"/>
            <wp:docPr id="167" name="Picture 16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405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68" name="Picture 16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679"/>
            <wp:docPr id="169" name="Picture 16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6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70" name="Picture 17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2608"/>
            <wp:docPr id="171" name="Picture 17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2608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94679"/>
            <wp:docPr id="172" name="Picture 17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94679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182880" cy="182880"/>
            <wp:docPr id="173" name="Picture 17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pac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880" cy="18288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93192"/>
            <wp:docPr id="174" name="Picture 17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9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9319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81160"/>
            <wp:docPr id="175" name="Picture 17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2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811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81160"/>
            <wp:docPr id="176" name="Picture 17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811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9492"/>
            <wp:docPr id="177" name="Picture 17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0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949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9492"/>
            <wp:docPr id="178" name="Picture 17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0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949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81160"/>
            <wp:docPr id="179" name="Picture 17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1.png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811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81324"/>
            <wp:docPr id="180" name="Picture 18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3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8132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81324"/>
            <wp:docPr id="181" name="Picture 18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3.png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81324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9492"/>
            <wp:docPr id="182" name="Picture 18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0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9492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81160"/>
            <wp:docPr id="183" name="Picture 18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2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81160"/>
                    </a:xfrm>
                    <a:prstGeom prst="rect"/>
                  </pic:spPr>
                </pic:pic>
              </a:graphicData>
            </a:graphic>
          </wp:inline>
        </w:drawing>
      </w:r>
      <w:r>
        <w:drawing>
          <wp:inline xmlns:a="http://schemas.openxmlformats.org/drawingml/2006/main" xmlns:pic="http://schemas.openxmlformats.org/drawingml/2006/picture">
            <wp:extent cx="365760" cy="369492"/>
            <wp:docPr id="184" name="Picture 18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_0.png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69492"/>
                    </a:xfrm>
                    <a:prstGeom prst="rect"/>
                  </pic:spPr>
                </pic:pic>
              </a:graphicData>
            </a:graphic>
          </wp:inline>
        </w:drawing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image" Target="media/image21.png"/><Relationship Id="rId30" Type="http://schemas.openxmlformats.org/officeDocument/2006/relationships/image" Target="media/image22.png"/><Relationship Id="rId31" Type="http://schemas.openxmlformats.org/officeDocument/2006/relationships/image" Target="media/image23.png"/><Relationship Id="rId32" Type="http://schemas.openxmlformats.org/officeDocument/2006/relationships/image" Target="media/image24.png"/><Relationship Id="rId33" Type="http://schemas.openxmlformats.org/officeDocument/2006/relationships/image" Target="media/image25.png"/><Relationship Id="rId34" Type="http://schemas.openxmlformats.org/officeDocument/2006/relationships/image" Target="media/image26.png"/><Relationship Id="rId35" Type="http://schemas.openxmlformats.org/officeDocument/2006/relationships/image" Target="media/image27.png"/><Relationship Id="rId36" Type="http://schemas.openxmlformats.org/officeDocument/2006/relationships/image" Target="media/image28.png"/><Relationship Id="rId37" Type="http://schemas.openxmlformats.org/officeDocument/2006/relationships/image" Target="media/image29.png"/><Relationship Id="rId38" Type="http://schemas.openxmlformats.org/officeDocument/2006/relationships/image" Target="media/image30.png"/><Relationship Id="rId39" Type="http://schemas.openxmlformats.org/officeDocument/2006/relationships/image" Target="media/image31.png"/><Relationship Id="rId40" Type="http://schemas.openxmlformats.org/officeDocument/2006/relationships/image" Target="media/image32.png"/><Relationship Id="rId41" Type="http://schemas.openxmlformats.org/officeDocument/2006/relationships/image" Target="media/image33.png"/><Relationship Id="rId42" Type="http://schemas.openxmlformats.org/officeDocument/2006/relationships/image" Target="media/image34.png"/><Relationship Id="rId43" Type="http://schemas.openxmlformats.org/officeDocument/2006/relationships/image" Target="media/image35.png"/><Relationship Id="rId44" Type="http://schemas.openxmlformats.org/officeDocument/2006/relationships/image" Target="media/image36.png"/><Relationship Id="rId45" Type="http://schemas.openxmlformats.org/officeDocument/2006/relationships/image" Target="media/image37.png"/><Relationship Id="rId46" Type="http://schemas.openxmlformats.org/officeDocument/2006/relationships/image" Target="media/image38.png"/><Relationship Id="rId47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